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 background colour (a.k.a shading, done with the paint bucket tool)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